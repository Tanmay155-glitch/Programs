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 Programming Code Solutions</w:t>
      </w:r>
    </w:p>
    <w:p>
      <w:pPr>
        <w:pStyle w:val="Heading2"/>
      </w:pPr>
      <w:r>
        <w:t>Set 1</w:t>
      </w:r>
    </w:p>
    <w:p>
      <w:pPr>
        <w:pStyle w:val="Heading3"/>
      </w:pPr>
      <w:r>
        <w:t>Write a for loop that prints the even numbers from 1 to 20.</w:t>
      </w:r>
    </w:p>
    <w:p>
      <w:r>
        <w:t>for (int i = 1; i &lt;= 20; i++) {</w:t>
        <w:br/>
        <w:t xml:space="preserve">    if (i % 2 == 0) {</w:t>
        <w:br/>
        <w:t xml:space="preserve">        System.out.println(i);</w:t>
        <w:br/>
        <w:t xml:space="preserve">    }</w:t>
        <w:br/>
        <w:t>}</w:t>
      </w:r>
    </w:p>
    <w:p>
      <w:pPr>
        <w:pStyle w:val="Heading3"/>
      </w:pPr>
      <w:r>
        <w:t>Create a while loop that prompts the user for their flight choice until a valid number is entered.</w:t>
      </w:r>
    </w:p>
    <w:p>
      <w:r>
        <w:t>import java.util.Scanner;</w:t>
        <w:br/>
        <w:t>public class Main {</w:t>
        <w:br/>
        <w:t xml:space="preserve">    public static void main(String[] args) {</w:t>
        <w:br/>
        <w:t xml:space="preserve">        Scanner sc = new Scanner(System.in);</w:t>
        <w:br/>
        <w:t xml:space="preserve">        int choice;</w:t>
        <w:br/>
        <w:t xml:space="preserve">        while (true) {</w:t>
        <w:br/>
        <w:t xml:space="preserve">            System.out.println("Enter your flight choice (a valid number):");</w:t>
        <w:br/>
        <w:t xml:space="preserve">            if (sc.hasNextInt()) {</w:t>
        <w:br/>
        <w:t xml:space="preserve">                choice = sc.nextInt();</w:t>
        <w:br/>
        <w:t xml:space="preserve">                break;</w:t>
        <w:br/>
        <w:t xml:space="preserve">            } else {</w:t>
        <w:br/>
        <w:t xml:space="preserve">                System.out.println("Invalid input. Try again.");</w:t>
        <w:br/>
        <w:t xml:space="preserve">                sc.next();</w:t>
        <w:br/>
        <w:t xml:space="preserve">            }</w:t>
        <w:br/>
        <w:t xml:space="preserve">        }</w:t>
        <w:br/>
        <w:t xml:space="preserve">        System.out.println("Valid flight choice entered: " + choice);</w:t>
        <w:br/>
        <w:t xml:space="preserve">    }</w:t>
        <w:br/>
        <w:t>}</w:t>
      </w:r>
    </w:p>
    <w:p>
      <w:pPr>
        <w:pStyle w:val="Heading3"/>
      </w:pPr>
      <w:r>
        <w:t>Write a Java program that uses a for loop to print the first 10 numbers of the Fibonacci sequence.</w:t>
      </w:r>
    </w:p>
    <w:p>
      <w:r>
        <w:t>public class Fibonacci {</w:t>
        <w:br/>
        <w:t xml:space="preserve">    public static void main(String[] args) {</w:t>
        <w:br/>
        <w:t xml:space="preserve">        int a = 0, b = 1;</w:t>
        <w:br/>
        <w:t xml:space="preserve">        System.out.print(a + " " + b);</w:t>
        <w:br/>
        <w:t xml:space="preserve">        for (int i = 2; i &lt; 10; i++) {</w:t>
        <w:br/>
        <w:t xml:space="preserve">            int c = a + b;</w:t>
        <w:br/>
        <w:t xml:space="preserve">            System.out.print(" " + c);</w:t>
        <w:br/>
        <w:t xml:space="preserve">            a = b;</w:t>
        <w:br/>
        <w:t xml:space="preserve">            b = c;</w:t>
        <w:br/>
        <w:t xml:space="preserve">        }</w:t>
        <w:br/>
        <w:t xml:space="preserve">    }</w:t>
        <w:br/>
        <w:t>}</w:t>
      </w:r>
    </w:p>
    <w:p>
      <w:pPr>
        <w:pStyle w:val="Heading3"/>
      </w:pPr>
      <w:r>
        <w:t>Create a Java program using a while loop to calculate the sum of integers from 1 to 100.</w:t>
      </w:r>
    </w:p>
    <w:p>
      <w:r>
        <w:t>public class SumWhile {</w:t>
        <w:br/>
        <w:t xml:space="preserve">    public static void main(String[] args) {</w:t>
        <w:br/>
        <w:t xml:space="preserve">        int sum = 0, i = 1;</w:t>
        <w:br/>
        <w:t xml:space="preserve">        while (i &lt;= 100) {</w:t>
        <w:br/>
        <w:t xml:space="preserve">            sum += i;</w:t>
        <w:br/>
        <w:t xml:space="preserve">            i++;</w:t>
        <w:br/>
        <w:t xml:space="preserve">        }</w:t>
        <w:br/>
        <w:t xml:space="preserve">        System.out.println("Sum: " + sum);</w:t>
        <w:br/>
        <w:t xml:space="preserve">    }</w:t>
        <w:br/>
        <w:t>}</w:t>
      </w:r>
    </w:p>
    <w:p>
      <w:pPr>
        <w:pStyle w:val="Heading3"/>
      </w:pPr>
      <w:r>
        <w:t>Write a program to calculate the sum of the first 5 natural numbers and print the result (from original list).</w:t>
      </w:r>
    </w:p>
    <w:p>
      <w:r>
        <w:t>public class SumNatural {</w:t>
        <w:br/>
        <w:t xml:space="preserve">    public static void main(String[] args) {</w:t>
        <w:br/>
        <w:t xml:space="preserve">        int sum = 0;</w:t>
        <w:br/>
        <w:t xml:space="preserve">        for (int i = 1; i &lt;= 5; i++) {</w:t>
        <w:br/>
        <w:t xml:space="preserve">            sum += i;</w:t>
        <w:br/>
        <w:t xml:space="preserve">        }</w:t>
        <w:br/>
        <w:t xml:space="preserve">        System.out.println("Sum of first 5 natural numbers: " + sum);</w:t>
        <w:br/>
        <w:t xml:space="preserve">  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